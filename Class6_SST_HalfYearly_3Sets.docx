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</w:pPr>
      <w:r>
        <w:rPr>
          <w:b/>
        </w:rPr>
        <w:t>Class : 6        HALF YEARLY EXAMINATION (2025-26)</w:t>
        <w:br/>
        <w:t>Subject : SOCIAL SCIENCE</w:t>
      </w:r>
    </w:p>
    <w:p>
      <w:pPr>
        <w:spacing w:after="240"/>
      </w:pPr>
      <w:r>
        <w:t>Marks : 80        Time : 3 Hrs.        Set: A</w:t>
      </w:r>
    </w:p>
    <w:p>
      <w:r>
        <w:rPr>
          <w:b/>
        </w:rPr>
        <w:t>I. Fill in the blanks. [1×8=8]</w:t>
      </w:r>
    </w:p>
    <w:p>
      <w:r>
        <w:t>1. The years after the birth of Jesus are counted as _________, and the years before are _________.</w:t>
      </w:r>
    </w:p>
    <w:p>
      <w:r>
        <w:t>2. The Earth is often called the '__________ planet' because most of its surface is covered with water.</w:t>
      </w:r>
    </w:p>
    <w:p>
      <w:r>
        <w:t>3. A book or collection of maps is called an _________.</w:t>
      </w:r>
    </w:p>
    <w:p>
      <w:r>
        <w:t>4. The five major oceans are the Pacific, Atlantic, Indian, Southern and ________ Ocean.</w:t>
      </w:r>
    </w:p>
    <w:p>
      <w:r>
        <w:t>5. A large unstitched length of cloth worn across India in many styles is called a _________.</w:t>
      </w:r>
    </w:p>
    <w:p>
      <w:r>
        <w:t>6. In a map, the three important components are distance, direction and _________.</w:t>
      </w:r>
    </w:p>
    <w:p>
      <w:r>
        <w:t>7. An activity done for money is called an _________ activity.</w:t>
      </w:r>
    </w:p>
    <w:p>
      <w:r>
        <w:t>8. A family with several generations living together is called a _________ family.</w:t>
      </w:r>
    </w:p>
    <w:p>
      <w:r>
        <w:rPr>
          <w:b/>
        </w:rPr>
        <w:t>II. Mention one difference between the following. [2×6=12]</w:t>
      </w:r>
    </w:p>
    <w:p>
      <w:r>
        <w:t>9. Latitude and Longitude</w:t>
      </w:r>
    </w:p>
    <w:p>
      <w:r>
        <w:t>10. Economic activity and Non-economic activity</w:t>
      </w:r>
    </w:p>
    <w:p>
      <w:r>
        <w:t>11. Joint family and Nuclear family</w:t>
      </w:r>
    </w:p>
    <w:p>
      <w:r>
        <w:t>12. Ocean and Sea</w:t>
      </w:r>
    </w:p>
    <w:p>
      <w:r>
        <w:t>13. Archaeological source and Literary source</w:t>
      </w:r>
    </w:p>
    <w:p>
      <w:r>
        <w:t>14. Rotation and Revolution</w:t>
      </w:r>
    </w:p>
    <w:p>
      <w:r>
        <w:rPr>
          <w:b/>
        </w:rPr>
        <w:t>III. Answer as instructed. [2×10=20]</w:t>
      </w:r>
    </w:p>
    <w:p>
      <w:r>
        <w:t>15. Define a timeline. Why is there no year zero on the Gregorian calendar?</w:t>
      </w:r>
    </w:p>
    <w:p>
      <w:r>
        <w:t>16. Arrange these events on the given timeline (next page): Beginning of agriculture (8000 BCE), Beginning of copper metallurgy (4000 BCE), Birth of Aśoka (304 BCE), Birth of Samudragupta (318 CE), Death of Rani Lakshmi Bai (1858 CE).</w:t>
      </w:r>
    </w:p>
    <w:p>
      <w:r>
        <w:t>17. Calculate how many years before the birth of Christ Aśoka was born.</w:t>
      </w:r>
    </w:p>
    <w:p>
      <w:r>
        <w:t>18. Name any three staple grains commonly used across India.</w:t>
      </w:r>
    </w:p>
    <w:p>
      <w:r>
        <w:t>19. Mention any two reasons why oceans are vital for life on Earth.</w:t>
      </w:r>
    </w:p>
    <w:p>
      <w:r>
        <w:t>20. Give two features of a physical map and two of a political map.</w:t>
      </w:r>
    </w:p>
    <w:p>
      <w:r>
        <w:t>21. State two benefits of living in a community.</w:t>
      </w:r>
    </w:p>
    <w:p>
      <w:r>
        <w:t>22. Name the levels of government in India.</w:t>
      </w:r>
    </w:p>
    <w:p>
      <w:r>
        <w:t>23. Give two examples of standard symbols commonly used in maps.</w:t>
      </w:r>
    </w:p>
    <w:p>
      <w:r>
        <w:t>24. Classify the following as economic or non-economic: (a) Teaching at a paid tuition class (b) Cooking dinner for the family.</w:t>
      </w:r>
    </w:p>
    <w:p>
      <w:r>
        <w:drawing>
          <wp:inline xmlns:a="http://schemas.openxmlformats.org/drawingml/2006/main" xmlns:pic="http://schemas.openxmlformats.org/drawingml/2006/picture">
            <wp:extent cx="5486400" cy="15114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line_templ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14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Picture A: Blank timeline for Q. 18. Fill and label appropriately.</w:t>
      </w:r>
    </w:p>
    <w:p>
      <w:r>
        <w:rPr>
          <w:b/>
        </w:rPr>
        <w:t>IV. Observe the pictures and answer the questions. [1×15=15]</w:t>
      </w:r>
    </w:p>
    <w:p>
      <w:r>
        <w:drawing>
          <wp:inline xmlns:a="http://schemas.openxmlformats.org/drawingml/2006/main" xmlns:pic="http://schemas.openxmlformats.org/drawingml/2006/picture">
            <wp:extent cx="5029200" cy="35841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ty_map_se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841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Picture B: Schematic city map</w:t>
      </w:r>
    </w:p>
    <w:p>
      <w:r>
        <w:t>25. Define a map.</w:t>
      </w:r>
    </w:p>
    <w:p>
      <w:r>
        <w:t>26. Which important component of a map indicates the cardinal directions?</w:t>
      </w:r>
    </w:p>
    <w:p>
      <w:r>
        <w:t>27. From the Railway Station (RS), which direction is the Hospital (H)?</w:t>
      </w:r>
    </w:p>
    <w:p>
      <w:r>
        <w:t>28. Suggest the shortest road route from the School (SCH) to the Apartment (APT).</w:t>
      </w:r>
    </w:p>
    <w:p>
      <w:r>
        <w:t>29. What does the cross symbol (H) usually denote on maps?</w:t>
      </w:r>
    </w:p>
    <w:p>
      <w:r>
        <w:t>30. Why do we use standard symbols on maps?</w:t>
      </w:r>
    </w:p>
    <w:p>
      <w:r>
        <w:t>31. Estimate the longitudinal (left–right) extent of the Museum (M) on this map (qualitative answer).</w:t>
      </w:r>
    </w:p>
    <w:p>
      <w:r>
        <w:t>32. Name one instrument used by sailors in ancient times to navigate.</w:t>
      </w:r>
    </w:p>
    <w:p>
      <w:r>
        <w:t>33. Name the modern system widely used for navigation today.</w:t>
      </w:r>
    </w:p>
    <w:p>
      <w:r>
        <w:t>34. If each large square on the map equals 1 km, approximately how far is the Bank (B) from the Public Garden (PG)?</w:t>
      </w:r>
    </w:p>
    <w:p>
      <w:r>
        <w:t>35. State two differences between a plan and a map.</w:t>
      </w:r>
    </w:p>
    <w:p>
      <w:r>
        <w:t>36. Why is a scale important in maps?</w:t>
      </w:r>
    </w:p>
    <w:p>
      <w:r>
        <w:t>37. If you walk from the Nagar Panchayat (NP) due east to the next road, which landmark do you reach first?</w:t>
      </w:r>
    </w:p>
    <w:p>
      <w:r>
        <w:t>38. Identify one possible hazard near the 'Lake' and suggest a safety sign for it.</w:t>
      </w:r>
    </w:p>
    <w:p>
      <w:r>
        <w:t>39. Add a legend entry for the Apartment using an appropriate symbol.</w:t>
      </w:r>
    </w:p>
    <w:p>
      <w:r>
        <w:drawing>
          <wp:inline xmlns:a="http://schemas.openxmlformats.org/drawingml/2006/main" xmlns:pic="http://schemas.openxmlformats.org/drawingml/2006/picture">
            <wp:extent cx="5029200" cy="31841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_zones_set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84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Picture C: Time zones and the International Date Line</w:t>
      </w:r>
    </w:p>
    <w:p>
      <w:r>
        <w:t>40. Define a time zone.</w:t>
      </w:r>
    </w:p>
    <w:p>
      <w:r>
        <w:t>41. What is the significance of the International Date Line?</w:t>
      </w:r>
    </w:p>
    <w:p>
      <w:r>
        <w:t>42. If you travel from the USA to Australia across the IDL, will you gain or lose a day? Explain briefly.</w:t>
      </w:r>
    </w:p>
    <w:p>
      <w:r>
        <w:t>43. Why are time zone boundaries not perfectly straight?</w:t>
      </w:r>
    </w:p>
    <w:p>
      <w:r>
        <w:t>44. At which longitude is Indian Standard Time (IST) calculated?</w:t>
      </w:r>
    </w:p>
    <w:p>
      <w:r>
        <w:rPr>
          <w:b/>
        </w:rPr>
        <w:t>V. Answer the following in 3–4 sentences. [3×5=15]</w:t>
      </w:r>
    </w:p>
    <w:p>
      <w:r>
        <w:t>45. Explain why India is often called 'Bhārat'. Mention one ancient source that uses this name.</w:t>
      </w:r>
    </w:p>
    <w:p>
      <w:r>
        <w:t>46. How do oceans and continents together influence climate and human life?</w:t>
      </w:r>
    </w:p>
    <w:p>
      <w:r>
        <w:t>47. Explain representative democracy and name the three organs of government.</w:t>
      </w:r>
    </w:p>
    <w:p>
      <w:r>
        <w:t>48. How can family roles and responsibilities change over time? Give examples.</w:t>
      </w:r>
    </w:p>
    <w:p>
      <w:r>
        <w:t>49. Explain the idea of 'unity in diversity' with one cultural example.</w:t>
      </w:r>
    </w:p>
    <w:p>
      <w:r>
        <w:rPr>
          <w:b/>
        </w:rPr>
        <w:t>VI. Answer the following in 6–7 sentences. (Any two) [5×2=10]</w:t>
      </w:r>
    </w:p>
    <w:p>
      <w:r>
        <w:t>50. Describe the functions of the Legislature, Executive and Judiciary with one example each.</w:t>
      </w:r>
    </w:p>
    <w:p>
      <w:r>
        <w:t>51. Differentiate clearly between archaeological and literary sources of history with suitable examples.</w:t>
      </w:r>
    </w:p>
    <w:p>
      <w:r>
        <w:t>52. Explain how latitude and longitude help us locate places on the Earth; include an example using coordinates.</w:t>
      </w:r>
    </w:p>
    <w:p>
      <w:r>
        <w:br w:type="page"/>
      </w:r>
    </w:p>
    <w:p>
      <w:pPr>
        <w:spacing w:after="120"/>
      </w:pPr>
      <w:r>
        <w:rPr>
          <w:b/>
        </w:rPr>
        <w:t>Class : 6        HALF YEARLY EXAMINATION (2025-26)</w:t>
        <w:br/>
        <w:t>Subject : SOCIAL SCIENCE</w:t>
      </w:r>
    </w:p>
    <w:p>
      <w:pPr>
        <w:spacing w:after="240"/>
      </w:pPr>
      <w:r>
        <w:t>Marks : 80        Time : 3 Hrs.        Set: B</w:t>
      </w:r>
    </w:p>
    <w:p>
      <w:r>
        <w:rPr>
          <w:b/>
        </w:rPr>
        <w:t>I. Fill in the blanks. [1×8=8]</w:t>
      </w:r>
    </w:p>
    <w:p>
      <w:r>
        <w:t>1. The imaginary line dividing the Earth into Northern and Southern Hemispheres is the _________.</w:t>
      </w:r>
    </w:p>
    <w:p>
      <w:r>
        <w:t>2. The conventional year for the birth of Jesus is taken as the start of the _________ Era.</w:t>
      </w:r>
    </w:p>
    <w:p>
      <w:r>
        <w:t>3. Standard time in India is calculated at _________°E longitude.</w:t>
      </w:r>
    </w:p>
    <w:p>
      <w:r>
        <w:t>4. A large body of continuous land is called a _________.</w:t>
      </w:r>
    </w:p>
    <w:p>
      <w:r>
        <w:t>5. Work done out of love or duty without payment is a _________ activity.</w:t>
      </w:r>
    </w:p>
    <w:p>
      <w:r>
        <w:t>6. A family consisting of parents and their children is called a _________ family.</w:t>
      </w:r>
    </w:p>
    <w:p>
      <w:r>
        <w:t>7. Objects like tools, pots and coins dug out from the ground are studied by _________.</w:t>
      </w:r>
    </w:p>
    <w:p>
      <w:r>
        <w:t>8. A book of maps is called an _________.</w:t>
      </w:r>
    </w:p>
    <w:p>
      <w:r>
        <w:rPr>
          <w:b/>
        </w:rPr>
        <w:t>II. Mention one difference between the following. [2×6=12]</w:t>
      </w:r>
    </w:p>
    <w:p>
      <w:r>
        <w:t>9. Primary source and Secondary source of history</w:t>
      </w:r>
    </w:p>
    <w:p>
      <w:r>
        <w:t>10. Physical map and Political map</w:t>
      </w:r>
    </w:p>
    <w:p>
      <w:r>
        <w:t>11. Galaxy and Universe</w:t>
      </w:r>
    </w:p>
    <w:p>
      <w:r>
        <w:t>12. Standard time and Local time</w:t>
      </w:r>
    </w:p>
    <w:p>
      <w:r>
        <w:t>13. Staple grains and Spices</w:t>
      </w:r>
    </w:p>
    <w:p>
      <w:r>
        <w:t>14. Revolution and Rotation</w:t>
      </w:r>
    </w:p>
    <w:p>
      <w:r>
        <w:rPr>
          <w:b/>
        </w:rPr>
        <w:t>III. Answer as instructed. [2×10=20]</w:t>
      </w:r>
    </w:p>
    <w:p>
      <w:r>
        <w:t>15. Explain, with an example, how to calculate the number of years between a BCE date and a CE date.</w:t>
      </w:r>
    </w:p>
    <w:p>
      <w:r>
        <w:t>16. Name the five oceans of the world.</w:t>
      </w:r>
    </w:p>
    <w:p>
      <w:r>
        <w:t>17. List any four standard map symbols you have studied.</w:t>
      </w:r>
    </w:p>
    <w:p>
      <w:r>
        <w:t>18. State any two benefits of living in a community.</w:t>
      </w:r>
    </w:p>
    <w:p>
      <w:r>
        <w:t>19. Give two reasons why freshwater is precious despite the abundance of seawater.</w:t>
      </w:r>
    </w:p>
    <w:p>
      <w:r>
        <w:t>20. Name any three regions or kingdoms listed in the Mahābhārata that cover different parts of the Subcontinent.</w:t>
      </w:r>
    </w:p>
    <w:p>
      <w:r>
        <w:t>21. Classify each of the following as economic/non-economic: (a) Driving a taxi (b) Caring for a sick grandparent (c) Selling vegetables in a market (d) Volunteering in a beach clean-up.</w:t>
      </w:r>
    </w:p>
    <w:p>
      <w:r>
        <w:t>22. Define 'Era'. Give the names of two calendar eras commonly used in India.</w:t>
      </w:r>
    </w:p>
    <w:p>
      <w:r>
        <w:t>23. Name two features common to traditional Indian saris across regions.</w:t>
      </w:r>
    </w:p>
    <w:p>
      <w:r>
        <w:t>24. State two ways in which oceans support biodiversity.</w:t>
      </w:r>
    </w:p>
    <w:p>
      <w:r>
        <w:rPr>
          <w:b/>
        </w:rPr>
        <w:t>IV. Observe the picture and answer the questions. [1×15=15]</w:t>
      </w:r>
    </w:p>
    <w:p>
      <w:r>
        <w:drawing>
          <wp:inline xmlns:a="http://schemas.openxmlformats.org/drawingml/2006/main" xmlns:pic="http://schemas.openxmlformats.org/drawingml/2006/picture">
            <wp:extent cx="50292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urces_coll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Picture A: Collage of sources</w:t>
      </w:r>
    </w:p>
    <w:p>
      <w:r>
        <w:t>25. Identify any three archaeological sources visible in the collage.</w:t>
      </w:r>
    </w:p>
    <w:p>
      <w:r>
        <w:t>26. Identify any two literary sources visible in the collage.</w:t>
      </w:r>
    </w:p>
    <w:p>
      <w:r>
        <w:t>27. Define 'archaeology'.</w:t>
      </w:r>
    </w:p>
    <w:p>
      <w:r>
        <w:t>28. Why are inscriptions useful to historians?</w:t>
      </w:r>
    </w:p>
    <w:p>
      <w:r>
        <w:t>29. Give one example each of what coins and pottery can tell us about the past.</w:t>
      </w:r>
    </w:p>
    <w:p>
      <w:r>
        <w:drawing>
          <wp:inline xmlns:a="http://schemas.openxmlformats.org/drawingml/2006/main" xmlns:pic="http://schemas.openxmlformats.org/drawingml/2006/picture">
            <wp:extent cx="5029200" cy="358410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ty_map_set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841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Picture B: Schematic city map</w:t>
      </w:r>
    </w:p>
    <w:p>
      <w:r>
        <w:t>30. From the School (SCH), which direction is the Bank (B)?</w:t>
      </w:r>
    </w:p>
    <w:p>
      <w:r>
        <w:t>31. Suggest the quickest route from the Railway Station (RS) to the Museum (M).</w:t>
      </w:r>
    </w:p>
    <w:p>
      <w:r>
        <w:t>32. Add an appropriate symbol in the legend for 'Temple' and mark a possible location on the map.</w:t>
      </w:r>
    </w:p>
    <w:p>
      <w:r>
        <w:t>33. Why is a compass important on maps?</w:t>
      </w:r>
    </w:p>
    <w:p>
      <w:r>
        <w:t>34. What is the purpose of a map scale? Give one example.</w:t>
      </w:r>
    </w:p>
    <w:p>
      <w:r>
        <w:rPr>
          <w:b/>
        </w:rPr>
        <w:t>V. Answer the following in 3–4 sentences. [3×5=15]</w:t>
      </w:r>
    </w:p>
    <w:p>
      <w:r>
        <w:t>35. Explain how oceans are conventionally divided and why those divisions are not natural boundaries.</w:t>
      </w:r>
    </w:p>
    <w:p>
      <w:r>
        <w:t>36. Describe two ways families show cooperation and interdependence.</w:t>
      </w:r>
    </w:p>
    <w:p>
      <w:r>
        <w:t>37. What do you understand by 'subcontinent'? Name two ancient terms used for India.</w:t>
      </w:r>
    </w:p>
    <w:p>
      <w:r>
        <w:rPr>
          <w:b/>
        </w:rPr>
        <w:t>VI. Answer the following in 6–7 sentences. (Any two) [5×2=10]</w:t>
      </w:r>
    </w:p>
    <w:p>
      <w:r>
        <w:t>38. Discuss with examples how the sari illustrates India's 'unity in diversity'.</w:t>
      </w:r>
    </w:p>
    <w:p>
      <w:r>
        <w:t>39. Explain the relation between longitude and time with a clear example of time difference.</w:t>
      </w:r>
    </w:p>
    <w:p>
      <w:r>
        <w:t>40. Describe the role of standard symbols in making maps readable and comparable.</w:t>
      </w:r>
    </w:p>
    <w:p>
      <w:r>
        <w:br w:type="page"/>
      </w:r>
    </w:p>
    <w:p>
      <w:pPr>
        <w:spacing w:after="120"/>
      </w:pPr>
      <w:r>
        <w:rPr>
          <w:b/>
        </w:rPr>
        <w:t>Class : 6        HALF YEARLY EXAMINATION (2025-26)</w:t>
        <w:br/>
        <w:t>Subject : SOCIAL SCIENCE</w:t>
      </w:r>
    </w:p>
    <w:p>
      <w:pPr>
        <w:spacing w:after="240"/>
      </w:pPr>
      <w:r>
        <w:t>Marks : 80        Time : 3 Hrs.        Set: C</w:t>
      </w:r>
    </w:p>
    <w:p>
      <w:r>
        <w:rPr>
          <w:b/>
        </w:rPr>
        <w:t>I. Fill in the blanks. [1×8=8]</w:t>
      </w:r>
    </w:p>
    <w:p>
      <w:r>
        <w:t>1. The smallest of the five oceans is the _________ Ocean.</w:t>
      </w:r>
    </w:p>
    <w:p>
      <w:r>
        <w:t>2. The line of 0° longitude is also called the _________ Meridian.</w:t>
      </w:r>
    </w:p>
    <w:p>
      <w:r>
        <w:t>3. The Indian name 'Bhāratavarṣa' appears in ancient texts such as the _________.</w:t>
      </w:r>
    </w:p>
    <w:p>
      <w:r>
        <w:t>4. The discipline that studies human societies and cultures from the oldest times to the present is called _________.</w:t>
      </w:r>
    </w:p>
    <w:p>
      <w:r>
        <w:t>5. A large expanse of water smaller than an ocean but partly enclosed by land may be called a _________.</w:t>
      </w:r>
    </w:p>
    <w:p>
      <w:r>
        <w:t>6. The three main organs of the Indian government are the Legislature, _________ and _________.</w:t>
      </w:r>
    </w:p>
    <w:p>
      <w:r>
        <w:t>7. A _________ is a convenient tool to mark events in chronological order.</w:t>
      </w:r>
    </w:p>
    <w:p>
      <w:r>
        <w:t>8. The _________ Date Line roughly follows the 180° longitude with deviations.</w:t>
      </w:r>
    </w:p>
    <w:p>
      <w:r>
        <w:rPr>
          <w:b/>
        </w:rPr>
        <w:t>II. Mention one difference between the following. [2×6=12]</w:t>
      </w:r>
    </w:p>
    <w:p>
      <w:r>
        <w:t>9. Continent and Island</w:t>
      </w:r>
    </w:p>
    <w:p>
      <w:r>
        <w:t>10. Archaeologist and Anthropologist</w:t>
      </w:r>
    </w:p>
    <w:p>
      <w:r>
        <w:t>11. Joint family and Nuclear family</w:t>
      </w:r>
    </w:p>
    <w:p>
      <w:r>
        <w:t>12. Map and Globe</w:t>
      </w:r>
    </w:p>
    <w:p>
      <w:r>
        <w:t>13. Economic activity and Service (sevā)</w:t>
      </w:r>
    </w:p>
    <w:p>
      <w:r>
        <w:t>14. Local Government and Central Government</w:t>
      </w:r>
    </w:p>
    <w:p>
      <w:r>
        <w:rPr>
          <w:b/>
        </w:rPr>
        <w:t>III. Answer as instructed. [2×10=20]</w:t>
      </w:r>
    </w:p>
    <w:p>
      <w:r>
        <w:t>15. Define 'standard time'. Why does a large country like India use one standard time?</w:t>
      </w:r>
    </w:p>
    <w:p>
      <w:r>
        <w:t>16. Name three calendars (other than the Gregorian) that are commonly used for festivals in India.</w:t>
      </w:r>
    </w:p>
    <w:p>
      <w:r>
        <w:t>17. List any four staple grains or pulses widely used in India.</w:t>
      </w:r>
    </w:p>
    <w:p>
      <w:r>
        <w:t>18. Write two reasons why symbols and legends are essential parts of a map.</w:t>
      </w:r>
    </w:p>
    <w:p>
      <w:r>
        <w:t>19. Name the five oceans and identify the largest among them.</w:t>
      </w:r>
    </w:p>
    <w:p>
      <w:r>
        <w:t>20. Explain with numbers how 2 BCE to 2 CE spans only three years on a timeline.</w:t>
      </w:r>
    </w:p>
    <w:p>
      <w:r>
        <w:t>21. Mention any two ways oceans affect climate.</w:t>
      </w:r>
    </w:p>
    <w:p>
      <w:r>
        <w:t>22. State two examples to show changing roles and responsibilities within a family over time.</w:t>
      </w:r>
    </w:p>
    <w:p>
      <w:r>
        <w:t>23. Give two differences between rotation and revolution of the Earth.</w:t>
      </w:r>
    </w:p>
    <w:p>
      <w:r>
        <w:t>24. What is meant by 'subcontinent'? Name one physical feature that helps define India's natural boundaries.</w:t>
      </w:r>
    </w:p>
    <w:p>
      <w:r>
        <w:rPr>
          <w:b/>
        </w:rPr>
        <w:t>IV. Observe the pictures and answer the questions. [1×15=15]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mily_tre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Picture A: Family Tree (schematic)</w:t>
      </w:r>
    </w:p>
    <w:p>
      <w:r>
        <w:t>25. Name the two main types of families discussed in your textbook and identify which type best fits the picture.</w:t>
      </w:r>
    </w:p>
    <w:p>
      <w:r>
        <w:t>26. Suggest two responsibilities you can take up to support your family.</w:t>
      </w:r>
    </w:p>
    <w:p>
      <w:r>
        <w:t>27. How can elderly family members contribute to children's learning? Give one example.</w:t>
      </w:r>
    </w:p>
    <w:p>
      <w:r>
        <w:t>28. Explain how cooperation within a family helps during festivals or emergencies.</w:t>
      </w:r>
    </w:p>
    <w:p>
      <w:r>
        <w:t>29. Give one example of sharing resources in a joint family.</w:t>
      </w:r>
    </w:p>
    <w:p>
      <w:r>
        <w:drawing>
          <wp:inline xmlns:a="http://schemas.openxmlformats.org/drawingml/2006/main" xmlns:pic="http://schemas.openxmlformats.org/drawingml/2006/picture">
            <wp:extent cx="5029200" cy="318419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_zones_set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84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Picture B: Time zones and IDL</w:t>
      </w:r>
    </w:p>
    <w:p>
      <w:r>
        <w:t>30. Define 'longitude'.</w:t>
      </w:r>
    </w:p>
    <w:p>
      <w:r>
        <w:t>31. What is the longitude used for IST?</w:t>
      </w:r>
    </w:p>
    <w:p>
      <w:r>
        <w:t>32. If it is 12:00 noon at 0°, what is the approximate time at 82.5°E? (Show the step clearly.)</w:t>
      </w:r>
    </w:p>
    <w:p>
      <w:r>
        <w:t>33. Why does crossing the IDL change the date?</w:t>
      </w:r>
    </w:p>
    <w:p>
      <w:r>
        <w:t>34. State one reason why the IDL is not a straight line.</w:t>
      </w:r>
    </w:p>
    <w:p>
      <w:r>
        <w:drawing>
          <wp:inline xmlns:a="http://schemas.openxmlformats.org/drawingml/2006/main" xmlns:pic="http://schemas.openxmlformats.org/drawingml/2006/picture">
            <wp:extent cx="5029200" cy="358410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ty_map_set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841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Picture C: Schematic city map</w:t>
      </w:r>
    </w:p>
    <w:p>
      <w:r>
        <w:t>35. From the Bank (B), in which direction is the Apartment (APT)?</w:t>
      </w:r>
    </w:p>
    <w:p>
      <w:r>
        <w:t>36. Add a suitable symbol for 'Bus stop' and place it near a road junction. Explain your choice.</w:t>
      </w:r>
    </w:p>
    <w:p>
      <w:r>
        <w:t>37. Estimate the distance from the Museum (M) to the Hospital (H) if each big square = 1 km.</w:t>
      </w:r>
    </w:p>
    <w:p>
      <w:r>
        <w:rPr>
          <w:b/>
        </w:rPr>
        <w:t>V. Answer the following in 3–4 sentences. [3×5=15]</w:t>
      </w:r>
    </w:p>
    <w:p>
      <w:r>
        <w:t>38. Explain how historians use inscriptions and coins to reconstruct the past.</w:t>
      </w:r>
    </w:p>
    <w:p>
      <w:r>
        <w:t>39. What does the phrase 'unity in diversity' mean? Support your answer with one cultural example.</w:t>
      </w:r>
    </w:p>
    <w:p>
      <w:r>
        <w:t>40. Describe why freshwater is scarce and list one way to conserve it at home or school.</w:t>
      </w:r>
    </w:p>
    <w:p>
      <w:r>
        <w:rPr>
          <w:b/>
        </w:rPr>
        <w:t>VI. Answer the following in 6–7 sentences. (Any two) [5×2=10]</w:t>
      </w:r>
    </w:p>
    <w:p>
      <w:r>
        <w:t>41. Describe India's ancient names and what they reveal about the idea of India.</w:t>
      </w:r>
    </w:p>
    <w:p>
      <w:r>
        <w:t>42. Explain how latitudes and longitudes together help to locate a place on the globe with an example of coordinates.</w:t>
      </w:r>
    </w:p>
    <w:p>
      <w:r>
        <w:t>43. Discuss the social and economic value of both paid work and unpaid service (sevā) in a community.</w:t>
      </w:r>
    </w:p>
    <w:p>
      <w:r>
        <w:br/>
        <w:t>NOTE: Images are schematic and intended for educational use in exam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